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Detailed Explanation of Gun Detection Code (From Basics)</w:t>
      </w:r>
    </w:p>
    <w:p>
      <w:r>
        <w:t>This document explains the Python code used for detecting guns in a live webcam feed using computer vision. The code uses OpenCV for video capture and image processing, Imutils for simplifying some image operations, and the Cascade Classifier for detecting guns based on a pre-trained XML file. This explanation will cover the code from the basics of computer vision to advanced concepts like object detection.</w:t>
      </w:r>
    </w:p>
    <w:p>
      <w:pPr>
        <w:pStyle w:val="Heading1"/>
      </w:pPr>
      <w:r>
        <w:t>Basic Concepts and Libraries</w:t>
      </w:r>
    </w:p>
    <w:p>
      <w:r>
        <w:t>1. **Computer Vision:**</w:t>
        <w:br/>
        <w:t>Computer Vision is a field of artificial intelligence (AI) that allows computers to interpret and understand visual information from the world. It involves tasks like object detection, image recognition, and video analysis.</w:t>
        <w:br/>
        <w:br/>
        <w:t>In this code, we are using computer vision techniques to detect guns in a webcam video feed.</w:t>
        <w:br/>
        <w:br/>
        <w:t>2. **Libraries Used:**</w:t>
        <w:br/>
        <w:t>The following libraries are used in the code:</w:t>
        <w:br/>
        <w:t>- **numpy:** A library used for numerical computing in Python. It helps in handling arrays and matrix operations.</w:t>
        <w:br/>
        <w:t>- **OpenCV (cv2):** A powerful computer vision library used for real-time image and video processing.</w:t>
        <w:br/>
        <w:t>- **Imutils:** A set of convenience functions to make OpenCV easier to use, particularly for tasks like resizing images.</w:t>
        <w:br/>
        <w:t>- **datetime:** A built-in Python module that provides classes for manipulating dates and times.</w:t>
      </w:r>
    </w:p>
    <w:p>
      <w:pPr>
        <w:pStyle w:val="Heading1"/>
      </w:pPr>
      <w:r>
        <w:t>Step-by-Step Code Explanation</w:t>
      </w:r>
    </w:p>
    <w:p>
      <w:r>
        <w:t>3. **Loading the Cascade Classifier (gun_cascade):**</w:t>
        <w:br/>
        <w:t>The Cascade Classifier is a machine learning-based object detection method used to identify objects in images. In this code, we load a pre-trained classifier from a file named 'cascade.xml' that is designed to detect guns. This XML file contains the trained model, which was trained using positive and negative image samples of guns.</w:t>
        <w:br/>
        <w:br/>
        <w:t>In the code, we load the cascade classifier using OpenCV's `cv2.CascadeClassifier()` function.</w:t>
      </w:r>
    </w:p>
    <w:p>
      <w:r>
        <w:t>4. **Starting the Webcam Feed (camera = cv2.VideoCapture(0))**</w:t>
        <w:br/>
        <w:t>The `cv2.VideoCapture(0)` function is used to start capturing video from the default webcam (0 refers to the first camera). The `camera.read()` function is used to capture a frame from the webcam in each iteration of the loop.</w:t>
        <w:br/>
        <w:t>Each captured frame is then processed to check if any guns are detected.</w:t>
      </w:r>
    </w:p>
    <w:p>
      <w:r>
        <w:t>5. **Resizing and Grayscale Conversion (frame = imutils.resize, gray = cv2.cvtColor):**</w:t>
        <w:br/>
        <w:t>Before processing the frame for gun detection, it is resized using `imutils.resize()` to make it easier to handle. Resizing reduces the frame's dimensions and speeds up processing.</w:t>
        <w:br/>
        <w:br/>
        <w:t>The frame is then converted to grayscale using `cv2.cvtColor()`. Converting to grayscale is important because the gun detection cascade works better on single-channel (grayscale) images instead of color images.</w:t>
      </w:r>
    </w:p>
    <w:p>
      <w:r>
        <w:t>6. **Gun Detection (gun = gun_cascade.detectMultiScale):**</w:t>
        <w:br/>
        <w:t>The `detectMultiScale()` function is the core of the Cascade Classifier. It detects objects (guns in this case) within an image. It takes the grayscale image and scans it at multiple scales, detecting objects that match the features learned by the classifier.</w:t>
        <w:br/>
        <w:br/>
        <w:t>The function returns a list of bounding boxes for each detected object, where each bounding box is represented by a tuple `(x, y, w, h)` indicating the top-left corner, width, and height of the detected object.</w:t>
      </w:r>
    </w:p>
    <w:p>
      <w:r>
        <w:t>7. **Drawing Rectangles on Detected Guns (cv2.rectangle):**</w:t>
        <w:br/>
        <w:t>Once guns are detected, we use the `cv2.rectangle()` function to draw a rectangle around each detected gun. This helps in visually highlighting the detected objects in the video feed.</w:t>
        <w:br/>
        <w:br/>
        <w:t>The `cv2.rectangle()` function takes the top-left and bottom-right coordinates of the rectangle along with the color and thickness of the rectangle.</w:t>
      </w:r>
    </w:p>
    <w:p>
      <w:r>
        <w:t>8. **Adding a Timestamp (cv2.putText):**</w:t>
        <w:br/>
        <w:t>We overlay the current date and time on the video feed using the `cv2.putText()` function. This helps in tracking when the frame was captured. The timestamp is formatted using Python's `datetime.datetime.now().strftime()` function, which returns the current date and time in a specific format.</w:t>
      </w:r>
    </w:p>
    <w:p>
      <w:r>
        <w:t>9. **Displaying the Feed (cv2.imshow):**</w:t>
        <w:br/>
        <w:t>The video feed is displayed in a window using `cv2.imshow()`. The window shows either 'Gun Detected' or 'No Gun Detected' depending on whether a gun was detected in the frame.</w:t>
        <w:br/>
        <w:br/>
        <w:t>If the user presses the 'q' key, the loop will break, and the webcam feed will stop.</w:t>
      </w:r>
    </w:p>
    <w:p>
      <w:r>
        <w:t>10. **Releasing the Camera and Closing Windows (camera.release, cv2.destroyAllWindows):**</w:t>
        <w:br/>
        <w:t>Finally, the camera feed is released using `camera.release()`, which stops the webcam feed, and all OpenCV windows are closed using `cv2.destroyAllWindows()`.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